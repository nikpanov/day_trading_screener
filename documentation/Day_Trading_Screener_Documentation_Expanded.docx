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3F73" w14:textId="77777777" w:rsidR="002573B0" w:rsidRDefault="00000000">
      <w:pPr>
        <w:pStyle w:val="Title"/>
      </w:pPr>
      <w:r>
        <w:t>Day Trading Screener – Technical Documentation</w:t>
      </w:r>
    </w:p>
    <w:p w14:paraId="0CD1DF98" w14:textId="77777777" w:rsidR="002573B0" w:rsidRDefault="00000000">
      <w:pPr>
        <w:pStyle w:val="Heading1"/>
      </w:pPr>
      <w:r>
        <w:t>📌 Overview</w:t>
      </w:r>
    </w:p>
    <w:p w14:paraId="6A7B8243" w14:textId="77777777" w:rsidR="002573B0" w:rsidRDefault="00000000">
      <w:r>
        <w:t>This project implements an automated stock screener for intraday trading. It identifies bullish signals using real-time stock data and technical analysis, with a strong focus on modularity, maintainability, and performance.</w:t>
      </w:r>
    </w:p>
    <w:p w14:paraId="1F413F73" w14:textId="77777777" w:rsidR="002573B0" w:rsidRDefault="00000000">
      <w:pPr>
        <w:pStyle w:val="Heading1"/>
      </w:pPr>
      <w:r>
        <w:t>⚙️ Architecture</w:t>
      </w:r>
    </w:p>
    <w:p w14:paraId="252BE2F7" w14:textId="77777777" w:rsidR="002573B0" w:rsidRDefault="00000000">
      <w:r>
        <w:t>The application is organized into the following components:</w:t>
      </w:r>
    </w:p>
    <w:p w14:paraId="1FAEDC73" w14:textId="77777777" w:rsidR="002573B0" w:rsidRDefault="00000000">
      <w:pPr>
        <w:pStyle w:val="ListBullet"/>
      </w:pPr>
      <w:r>
        <w:t>• `api/`: Fetches data from Financial Modeling Prep (FMP) API.</w:t>
      </w:r>
    </w:p>
    <w:p w14:paraId="124BDC88" w14:textId="77777777" w:rsidR="002573B0" w:rsidRDefault="00000000">
      <w:pPr>
        <w:pStyle w:val="ListBullet"/>
      </w:pPr>
      <w:r>
        <w:t>• `runner/`: Executes screener logic with batching, parallelism, and cooldown.</w:t>
      </w:r>
    </w:p>
    <w:p w14:paraId="0357FC17" w14:textId="77777777" w:rsidR="002573B0" w:rsidRDefault="00000000">
      <w:pPr>
        <w:pStyle w:val="ListBullet"/>
      </w:pPr>
      <w:r>
        <w:t>• `db/`: Manages PostgreSQL access, inserts, updates, and caching.</w:t>
      </w:r>
    </w:p>
    <w:p w14:paraId="616EB80C" w14:textId="77777777" w:rsidR="002573B0" w:rsidRDefault="00000000">
      <w:pPr>
        <w:pStyle w:val="ListBullet"/>
      </w:pPr>
      <w:r>
        <w:t>• `utils/`: Contains filters, logging setup, email handling.</w:t>
      </w:r>
    </w:p>
    <w:p w14:paraId="6F979F50" w14:textId="77777777" w:rsidR="002573B0" w:rsidRDefault="00000000">
      <w:pPr>
        <w:pStyle w:val="ListBullet"/>
      </w:pPr>
      <w:r>
        <w:t>• `scheduler.py`: Controls time-based scan execution.</w:t>
      </w:r>
    </w:p>
    <w:p w14:paraId="26C7C30A" w14:textId="77777777" w:rsidR="002573B0" w:rsidRDefault="00000000">
      <w:pPr>
        <w:pStyle w:val="ListBullet"/>
      </w:pPr>
      <w:r>
        <w:t>• `run_full_scan.py`: Runs a full market scan and updates the watchlist.</w:t>
      </w:r>
    </w:p>
    <w:p w14:paraId="58921D97" w14:textId="77777777" w:rsidR="002573B0" w:rsidRDefault="00000000">
      <w:pPr>
        <w:pStyle w:val="ListBullet"/>
      </w:pPr>
      <w:r>
        <w:t>• `watchlist_scan.py`: Scans only watchlisted tickers.</w:t>
      </w:r>
    </w:p>
    <w:p w14:paraId="78860437" w14:textId="77777777" w:rsidR="002573B0" w:rsidRDefault="00000000">
      <w:pPr>
        <w:pStyle w:val="Heading1"/>
      </w:pPr>
      <w:r>
        <w:t>📚 Module Descriptions</w:t>
      </w:r>
    </w:p>
    <w:p w14:paraId="485CB46E" w14:textId="77777777" w:rsidR="002573B0" w:rsidRDefault="00000000">
      <w:r>
        <w:t>screener_runner.py: Core scanning logic. Executes in batches, applies filters, saves/export results.</w:t>
      </w:r>
    </w:p>
    <w:p w14:paraId="2782C2F1" w14:textId="77777777" w:rsidR="002573B0" w:rsidRDefault="00000000">
      <w:r>
        <w:t>watchlist_scan.py: Triggers `run_screener()` on watchlisted tickers (from `watchlist_cache`).</w:t>
      </w:r>
    </w:p>
    <w:p w14:paraId="5E7D6F5D" w14:textId="77777777" w:rsidR="002573B0" w:rsidRDefault="00000000">
      <w:r>
        <w:t>run_full_scan.py: Performs full scan and updates `watchlist_cache` with new bullish tickers.</w:t>
      </w:r>
    </w:p>
    <w:p w14:paraId="0D263E7F" w14:textId="77777777" w:rsidR="002573B0" w:rsidRDefault="00000000">
      <w:r>
        <w:t>scheduler.py: Orchestrates time-based tasks for scanning using configurable intervals.</w:t>
      </w:r>
    </w:p>
    <w:p w14:paraId="0F383D58" w14:textId="77777777" w:rsidR="002573B0" w:rsidRDefault="00000000">
      <w:r>
        <w:t>db/writer.py: Handles inserts to `screener_run`, `stock_result`, and upserts `watchlist_cache`.</w:t>
      </w:r>
    </w:p>
    <w:p w14:paraId="7B961D13" w14:textId="77777777" w:rsidR="002573B0" w:rsidRDefault="00000000">
      <w:r>
        <w:t>db/reader.py: Fetches watchlist tickers, run IDs, and screener results.</w:t>
      </w:r>
    </w:p>
    <w:p w14:paraId="48E66660" w14:textId="77777777" w:rsidR="002573B0" w:rsidRDefault="00000000">
      <w:r>
        <w:t>api/fmp_client.py: Queries stock metadata, indicators, and fundamentals from FMP.</w:t>
      </w:r>
    </w:p>
    <w:p w14:paraId="49F2501C" w14:textId="77777777" w:rsidR="002573B0" w:rsidRDefault="00000000">
      <w:r>
        <w:t>utils/filters.py: Defines the logic to evaluate whether a ticker is bullish.</w:t>
      </w:r>
    </w:p>
    <w:p w14:paraId="6FF816D7" w14:textId="77777777" w:rsidR="002573B0" w:rsidRDefault="00000000">
      <w:r>
        <w:t>utils/exporter.py: Exports results to Excel and triggers email reports.</w:t>
      </w:r>
    </w:p>
    <w:p w14:paraId="47676786" w14:textId="77777777" w:rsidR="002573B0" w:rsidRDefault="00000000">
      <w:pPr>
        <w:pStyle w:val="Heading1"/>
      </w:pPr>
      <w:r>
        <w:lastRenderedPageBreak/>
        <w:t>🔄 Workflow</w:t>
      </w:r>
    </w:p>
    <w:p w14:paraId="64FB62FF" w14:textId="77777777" w:rsidR="002573B0" w:rsidRDefault="00000000">
      <w:r>
        <w:t>Daily scheduler triggers:</w:t>
      </w:r>
    </w:p>
    <w:p w14:paraId="1B11B498" w14:textId="77777777" w:rsidR="002573B0" w:rsidRDefault="00000000">
      <w:r>
        <w:br/>
        <w:t>- 09:30: Full scan → fills watchlist_cache with new bullish tickers</w:t>
      </w:r>
      <w:r>
        <w:br/>
        <w:t>- 10:30–12:00 and 13:30–15:00: Every 15 min, scan watchlist and update cache</w:t>
      </w:r>
      <w:r>
        <w:br/>
        <w:t>- 12:00–13:30: Lunch scan (hourly)</w:t>
      </w:r>
      <w:r>
        <w:br/>
        <w:t>- 15:00–15:45: Optional final full scan</w:t>
      </w:r>
      <w:r>
        <w:br/>
      </w:r>
    </w:p>
    <w:p w14:paraId="1149EA89" w14:textId="77777777" w:rsidR="002573B0" w:rsidRDefault="00000000">
      <w:pPr>
        <w:pStyle w:val="Heading1"/>
      </w:pPr>
      <w:r>
        <w:t>🧪 Testing and Debugging</w:t>
      </w:r>
    </w:p>
    <w:p w14:paraId="5BB74FE7" w14:textId="77777777" w:rsidR="002573B0" w:rsidRDefault="00000000">
      <w:r>
        <w:t>- `run_full_scan.py`: Run manually to debug full cycle</w:t>
      </w:r>
    </w:p>
    <w:p w14:paraId="22812B5C" w14:textId="77777777" w:rsidR="002573B0" w:rsidRDefault="00000000">
      <w:r>
        <w:t>- `watchlist_scan.py --debug`: Run isolated watchlist test</w:t>
      </w:r>
    </w:p>
    <w:p w14:paraId="5069251D" w14:textId="77777777" w:rsidR="002573B0" w:rsidRDefault="00000000">
      <w:r>
        <w:t>- Logs saved to `logs/scheduler.log` and console for CLI runs</w:t>
      </w:r>
    </w:p>
    <w:p w14:paraId="6CC1A851" w14:textId="77777777" w:rsidR="002573B0" w:rsidRDefault="00000000">
      <w:pPr>
        <w:pStyle w:val="Heading1"/>
      </w:pPr>
      <w:r>
        <w:t>✅ Requirements</w:t>
      </w:r>
    </w:p>
    <w:p w14:paraId="07AA79E8" w14:textId="36E11E2E" w:rsidR="008D71B5" w:rsidRDefault="008D71B5">
      <w:r>
        <w:t>Python 3.1.1</w:t>
      </w:r>
    </w:p>
    <w:p w14:paraId="3ADB9431" w14:textId="77777777" w:rsidR="00773364" w:rsidRDefault="00773364" w:rsidP="00773364">
      <w:pPr>
        <w:spacing w:after="40"/>
      </w:pPr>
      <w:r>
        <w:t>Libraries:</w:t>
      </w:r>
    </w:p>
    <w:p w14:paraId="5C632303" w14:textId="0BA7AE6F" w:rsidR="002573B0" w:rsidRDefault="00000000">
      <w:r>
        <w:t>psycopg2-binary</w:t>
      </w:r>
      <w:r>
        <w:br/>
        <w:t>python-</w:t>
      </w:r>
      <w:proofErr w:type="spellStart"/>
      <w:r>
        <w:t>dotenv</w:t>
      </w:r>
      <w:proofErr w:type="spellEnd"/>
      <w:r>
        <w:br/>
      </w:r>
      <w:proofErr w:type="spellStart"/>
      <w:r>
        <w:t>openpyxl</w:t>
      </w:r>
      <w:proofErr w:type="spellEnd"/>
      <w:r>
        <w:br/>
        <w:t>pandas</w:t>
      </w:r>
      <w:r>
        <w:br/>
      </w:r>
      <w:proofErr w:type="spellStart"/>
      <w:r>
        <w:t>pytest</w:t>
      </w:r>
      <w:proofErr w:type="spellEnd"/>
      <w:r>
        <w:br/>
        <w:t>schedule</w:t>
      </w:r>
      <w:r>
        <w:br/>
      </w:r>
      <w:proofErr w:type="spellStart"/>
      <w:r>
        <w:t>pytz</w:t>
      </w:r>
      <w:proofErr w:type="spellEnd"/>
      <w:r>
        <w:br/>
        <w:t>requests</w:t>
      </w:r>
      <w:r>
        <w:br/>
        <w:t>tenacity</w:t>
      </w:r>
    </w:p>
    <w:p w14:paraId="365AF48B" w14:textId="66142603" w:rsidR="00773364" w:rsidRDefault="00773364">
      <w:r>
        <w:t>PostgreSQL database</w:t>
      </w:r>
    </w:p>
    <w:p w14:paraId="2D2629A9" w14:textId="77777777" w:rsidR="00773364" w:rsidRPr="00773364" w:rsidRDefault="00773364" w:rsidP="00773364">
      <w:r>
        <w:t xml:space="preserve">Google SMPT account - </w:t>
      </w:r>
      <w:r w:rsidRPr="00773364">
        <w:t>smtp.gmail.com</w:t>
      </w:r>
    </w:p>
    <w:p w14:paraId="46F9102E" w14:textId="17A8FFE3" w:rsidR="00773364" w:rsidRPr="00773364" w:rsidRDefault="00773364" w:rsidP="00773364">
      <w:r>
        <w:t xml:space="preserve">FMP () Starter account to have an </w:t>
      </w:r>
      <w:r w:rsidRPr="00773364">
        <w:t>API_KEY</w:t>
      </w:r>
    </w:p>
    <w:p w14:paraId="4C7F9C58" w14:textId="5BEE8CE6" w:rsidR="00773364" w:rsidRDefault="00773364"/>
    <w:p w14:paraId="62430008" w14:textId="77777777" w:rsidR="002573B0" w:rsidRDefault="00000000">
      <w:pPr>
        <w:pStyle w:val="Heading1"/>
      </w:pPr>
      <w:r>
        <w:t>📈 Screener Process Flowchart</w:t>
      </w:r>
    </w:p>
    <w:p w14:paraId="3F6519DC" w14:textId="77777777" w:rsidR="002573B0" w:rsidRDefault="00000000">
      <w:r>
        <w:t>Below is a high-level flowchart of the day trading screener process:</w:t>
      </w:r>
    </w:p>
    <w:p w14:paraId="249DD66E" w14:textId="77777777" w:rsidR="002573B0" w:rsidRDefault="00000000">
      <w:r>
        <w:lastRenderedPageBreak/>
        <w:br/>
        <w:t>1. Scheduler starts →</w:t>
      </w:r>
      <w:r>
        <w:br/>
        <w:t>2. At 09:30 → Run Full Scan → Save results to DB + Update Watchlist</w:t>
      </w:r>
      <w:r>
        <w:br/>
        <w:t>3. From 10:30 to 15:00 → Run Watchlist Scan every 15 mins (except 12:00–13:30 hourly)</w:t>
      </w:r>
      <w:r>
        <w:br/>
        <w:t>4. At 15:00 → Final Scan</w:t>
      </w:r>
      <w:r>
        <w:br/>
        <w:t>5. Each scan → Screener logic (indicators, filters, save/export/email)</w:t>
      </w:r>
      <w:r>
        <w:br/>
        <w:t>6. Health check: If no run in 60 min → email warning</w:t>
      </w:r>
      <w:r>
        <w:br/>
      </w:r>
    </w:p>
    <w:p w14:paraId="5637F4B4" w14:textId="77777777" w:rsidR="002573B0" w:rsidRDefault="00000000">
      <w:pPr>
        <w:pStyle w:val="Heading1"/>
      </w:pPr>
      <w:r>
        <w:t>📌 Bullish Criteria Explanation</w:t>
      </w:r>
    </w:p>
    <w:p w14:paraId="3BB386D1" w14:textId="6D0850B9" w:rsidR="002573B0" w:rsidRDefault="00000000">
      <w:r>
        <w:br/>
        <w:t>The following criteria determine whether a ticker is considered bullish. Each contributes to the `is_bullish` flag:</w:t>
      </w:r>
      <w:r>
        <w:br/>
      </w:r>
      <w:r>
        <w:br/>
        <w:t>1. **Price &gt; VWAP** – indicates strong intraday support</w:t>
      </w:r>
      <w:r>
        <w:br/>
        <w:t>2. **EMA20 &gt; EMA50** – bullish momentum confirmation</w:t>
      </w:r>
      <w:r>
        <w:br/>
        <w:t>3. **RSI(14) between 50 and 70** – confirms active buying without being overbought</w:t>
      </w:r>
      <w:r>
        <w:br/>
        <w:t>4. **Pre-market % change ≥ 1%** (optional tightening)</w:t>
      </w:r>
      <w:r>
        <w:br/>
        <w:t xml:space="preserve">5. **Fundamental filters (Beta, Market </w:t>
      </w:r>
      <w:proofErr w:type="gramStart"/>
      <w:r>
        <w:t>Cap)*</w:t>
      </w:r>
      <w:proofErr w:type="gramEnd"/>
      <w:r>
        <w:t>* – optionally applied if `--tighten`</w:t>
      </w:r>
      <w:r w:rsidR="008D71B5">
        <w:t xml:space="preserve"> parameter</w:t>
      </w:r>
      <w:r>
        <w:t xml:space="preserve"> is passed</w:t>
      </w:r>
      <w:r w:rsidR="008D71B5">
        <w:t xml:space="preserve"> (default)</w:t>
      </w:r>
      <w:r>
        <w:br/>
      </w:r>
      <w:r>
        <w:br/>
        <w:t>The combination of these is evaluated by `is_</w:t>
      </w:r>
      <w:proofErr w:type="gramStart"/>
      <w:r>
        <w:t>bullish(</w:t>
      </w:r>
      <w:proofErr w:type="gramEnd"/>
      <w:r>
        <w:t>)` in `filters.py`. Signal strength is recorded per result.</w:t>
      </w:r>
      <w:r>
        <w:br/>
      </w:r>
    </w:p>
    <w:p w14:paraId="7147C934" w14:textId="77777777" w:rsidR="002573B0" w:rsidRDefault="00000000">
      <w:pPr>
        <w:pStyle w:val="Heading1"/>
      </w:pPr>
      <w:r>
        <w:t>🔁 Full Scan vs Watchlist Scan</w:t>
      </w:r>
    </w:p>
    <w:p w14:paraId="69FEC274" w14:textId="77777777" w:rsidR="002573B0" w:rsidRDefault="00000000">
      <w:r>
        <w:br/>
        <w:t>- **Full Scan (run_screener with limit=2500)**: Occurs once at market open. Pulls 2,000+ tickers from FMP screener API.</w:t>
      </w:r>
      <w:r>
        <w:br/>
        <w:t xml:space="preserve">  - Saves all screener results</w:t>
      </w:r>
      <w:r>
        <w:br/>
        <w:t xml:space="preserve">  - Updates `watchlist_cache` with new bullish tickers</w:t>
      </w:r>
      <w:r>
        <w:br/>
        <w:t xml:space="preserve">  - Triggers Excel/email summary</w:t>
      </w:r>
      <w:r>
        <w:br/>
      </w:r>
      <w:r>
        <w:br/>
        <w:t>- **Watchlist Scan (run_screener with watchlist_symbols)**: Every 15 mins on subset of stocks in `watchlist_cache`.</w:t>
      </w:r>
      <w:r>
        <w:br/>
        <w:t xml:space="preserve">  - Evaluates current bullishness</w:t>
      </w:r>
      <w:r>
        <w:br/>
        <w:t xml:space="preserve">  - Tracks duration (`bullish_duration`) based on `first_seen`</w:t>
      </w:r>
      <w:r>
        <w:br/>
        <w:t xml:space="preserve">  - Drops expired tickers from the cache</w:t>
      </w:r>
      <w:r>
        <w:br/>
      </w:r>
    </w:p>
    <w:p w14:paraId="6D76D200" w14:textId="77777777" w:rsidR="002573B0" w:rsidRDefault="00000000">
      <w:pPr>
        <w:pStyle w:val="Heading1"/>
      </w:pPr>
      <w:r>
        <w:lastRenderedPageBreak/>
        <w:t>📝 Log Files Overview</w:t>
      </w:r>
    </w:p>
    <w:p w14:paraId="02633F7E" w14:textId="77777777" w:rsidR="002573B0" w:rsidRDefault="00000000">
      <w:r>
        <w:br/>
        <w:t>- `logs/scheduler.log`: Records schedule actions (start, scan types, errors, missed checks)</w:t>
      </w:r>
      <w:r>
        <w:br/>
        <w:t>- `logs/screener.log`: Captures screener-specific messages (each ticker processed, bullish alerts)</w:t>
      </w:r>
      <w:r>
        <w:br/>
        <w:t>- `logs/email.log`: Messages sent or failed from the email notification system</w:t>
      </w:r>
      <w:r>
        <w:br/>
        <w:t>- `logs/backtest.log`: Used during historical model evaluation or ML runs</w:t>
      </w:r>
      <w:r>
        <w:br/>
      </w:r>
    </w:p>
    <w:p w14:paraId="3487710F" w14:textId="77777777" w:rsidR="002573B0" w:rsidRDefault="00000000">
      <w:pPr>
        <w:pStyle w:val="Heading1"/>
      </w:pPr>
      <w:r>
        <w:t>📦 Initial Ticker Universe</w:t>
      </w:r>
    </w:p>
    <w:p w14:paraId="4B090D57" w14:textId="77777777" w:rsidR="002573B0" w:rsidRDefault="00000000">
      <w:r>
        <w:br/>
        <w:t>At full scan, tickers are pulled from the Financial Modeling Prep API using `fetch_core_screener()` with filters:</w:t>
      </w:r>
      <w:r>
        <w:br/>
        <w:t>- `volumeMoreThan = 500000`</w:t>
      </w:r>
      <w:r>
        <w:br/>
        <w:t>- `priceMoreThan = 1`</w:t>
      </w:r>
      <w:r>
        <w:br/>
        <w:t>- `changeMoreThan = 2`</w:t>
      </w:r>
      <w:r>
        <w:br/>
        <w:t>- `exchange = NASDAQ,NYSE`</w:t>
      </w:r>
      <w:r>
        <w:br/>
      </w:r>
      <w:r>
        <w:br/>
        <w:t>Then the top ~2400 symbols are screened.</w:t>
      </w:r>
      <w:r>
        <w:br/>
      </w:r>
    </w:p>
    <w:p w14:paraId="355198A0" w14:textId="77777777" w:rsidR="002573B0" w:rsidRDefault="00000000">
      <w:pPr>
        <w:pStyle w:val="Heading1"/>
      </w:pPr>
      <w:r>
        <w:t>🗃️ Database Schema (9 Tables)</w:t>
      </w:r>
    </w:p>
    <w:p w14:paraId="30535DDD" w14:textId="79B5877B" w:rsidR="00773364" w:rsidRDefault="00000000">
      <w:r>
        <w:br/>
        <w:t>1. **screener_run** – records each run timestamp (used as `run_id` FK)</w:t>
      </w:r>
      <w:r>
        <w:br/>
        <w:t>2. **stock_result** – core screener results (one per symbol per run)</w:t>
      </w:r>
      <w:r>
        <w:br/>
        <w:t>3. **watchlist_cache** – current bullish tickers (tracked daily)</w:t>
      </w:r>
      <w:r>
        <w:br/>
        <w:t>4. **quote_cache** – basic price data</w:t>
      </w:r>
      <w:r>
        <w:br/>
        <w:t>5. **premarket_cache** – % change before market open</w:t>
      </w:r>
      <w:r>
        <w:br/>
        <w:t>6. **</w:t>
      </w:r>
      <w:proofErr w:type="spellStart"/>
      <w:r w:rsidR="00773364">
        <w:t>technical</w:t>
      </w:r>
      <w:r w:rsidR="00D5356D">
        <w:t>_indicators</w:t>
      </w:r>
      <w:proofErr w:type="spellEnd"/>
      <w:r>
        <w:t>** – company name, sector, exchange, etc.</w:t>
      </w:r>
      <w:r>
        <w:br/>
        <w:t>7. **</w:t>
      </w:r>
      <w:proofErr w:type="spellStart"/>
      <w:r w:rsidR="00D5356D">
        <w:t>screener_cache</w:t>
      </w:r>
      <w:proofErr w:type="spellEnd"/>
      <w:r>
        <w:t xml:space="preserve">** – historic </w:t>
      </w:r>
      <w:r w:rsidR="00D5356D">
        <w:t>data</w:t>
      </w:r>
      <w:r>
        <w:t xml:space="preserve"> </w:t>
      </w:r>
      <w:r>
        <w:br/>
        <w:t>8. **</w:t>
      </w:r>
      <w:proofErr w:type="spellStart"/>
      <w:r w:rsidR="00D5356D">
        <w:t>ticker_rotation</w:t>
      </w:r>
      <w:proofErr w:type="spellEnd"/>
      <w:r>
        <w:t>** – results from machine learning classifiers</w:t>
      </w:r>
      <w:r>
        <w:br/>
        <w:t>9. **</w:t>
      </w:r>
      <w:proofErr w:type="spellStart"/>
      <w:r>
        <w:t>backtest_result</w:t>
      </w:r>
      <w:proofErr w:type="spellEnd"/>
      <w:r>
        <w:t>** – summary of swing trade simulation outputs</w:t>
      </w:r>
      <w:r w:rsidR="00773364">
        <w:br/>
      </w:r>
    </w:p>
    <w:p w14:paraId="1658F9AF" w14:textId="4277C0C7" w:rsidR="002573B0" w:rsidRDefault="008D71B5">
      <w:r w:rsidRPr="008D71B5">
        <w:lastRenderedPageBreak/>
        <w:drawing>
          <wp:inline distT="0" distB="0" distL="0" distR="0" wp14:anchorId="072B66D1" wp14:editId="49D4EC99">
            <wp:extent cx="5486400" cy="5905500"/>
            <wp:effectExtent l="0" t="0" r="0" b="0"/>
            <wp:docPr id="1593787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748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36C11C20" w14:textId="77777777" w:rsidR="00D5356D" w:rsidRDefault="00D5356D" w:rsidP="00D5356D">
      <w:pPr>
        <w:spacing w:after="0"/>
      </w:pPr>
      <w:proofErr w:type="spellStart"/>
      <w:r>
        <w:t>day_trading_screener</w:t>
      </w:r>
      <w:proofErr w:type="spellEnd"/>
      <w:r>
        <w:t>/</w:t>
      </w:r>
    </w:p>
    <w:p w14:paraId="2960BEA9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</w:p>
    <w:p w14:paraId="7F7F145C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fmp_client.py</w:t>
      </w:r>
    </w:p>
    <w:p w14:paraId="493D0BC0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45F8A82E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</w:p>
    <w:p w14:paraId="6F58C7F9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__init__.py</w:t>
      </w:r>
    </w:p>
    <w:p w14:paraId="3BFC7E70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cache.py</w:t>
      </w:r>
    </w:p>
    <w:p w14:paraId="608B6694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reader.py</w:t>
      </w:r>
    </w:p>
    <w:p w14:paraId="5EEB1813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writer.py</w:t>
      </w:r>
    </w:p>
    <w:p w14:paraId="7C0788B6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lastRenderedPageBreak/>
        <w:t>│</w:t>
      </w:r>
    </w:p>
    <w:p w14:paraId="481498F7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emailer/</w:t>
      </w:r>
    </w:p>
    <w:p w14:paraId="593D1678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notify.py</w:t>
      </w:r>
    </w:p>
    <w:p w14:paraId="1793D229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1CF23D32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runner/</w:t>
      </w:r>
    </w:p>
    <w:p w14:paraId="142279E3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screener_runner.py</w:t>
      </w:r>
    </w:p>
    <w:p w14:paraId="09AAC153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76C7480B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utils/</w:t>
      </w:r>
    </w:p>
    <w:p w14:paraId="5623C55B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exporter.py</w:t>
      </w:r>
    </w:p>
    <w:p w14:paraId="35571B89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filters.py</w:t>
      </w:r>
    </w:p>
    <w:p w14:paraId="69C82AB0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logger.py</w:t>
      </w:r>
    </w:p>
    <w:p w14:paraId="3F1A8C90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settings.py</w:t>
      </w:r>
    </w:p>
    <w:p w14:paraId="788F35FE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29174EA1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output/</w:t>
      </w:r>
    </w:p>
    <w:p w14:paraId="7E304BFA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screener_results</w:t>
      </w:r>
      <w:proofErr w:type="spellEnd"/>
      <w:r>
        <w:rPr>
          <w:rFonts w:hint="eastAsia"/>
        </w:rPr>
        <w:t>/</w:t>
      </w:r>
    </w:p>
    <w:p w14:paraId="1DDFBFB1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backtest_results</w:t>
      </w:r>
      <w:proofErr w:type="spellEnd"/>
      <w:r>
        <w:rPr>
          <w:rFonts w:hint="eastAsia"/>
        </w:rPr>
        <w:t>/</w:t>
      </w:r>
    </w:p>
    <w:p w14:paraId="2BC9A52C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71D2417A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logs/</w:t>
      </w:r>
    </w:p>
    <w:p w14:paraId="2A26E3E0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scheduler.log</w:t>
      </w:r>
    </w:p>
    <w:p w14:paraId="3100DA46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app.log</w:t>
      </w:r>
    </w:p>
    <w:p w14:paraId="08C2775D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</w:p>
    <w:p w14:paraId="2769ECA6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run_full_scan.py</w:t>
      </w:r>
    </w:p>
    <w:p w14:paraId="25A8692F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watchlist_scan.py</w:t>
      </w:r>
    </w:p>
    <w:p w14:paraId="48D7F17D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scheduler.py</w:t>
      </w:r>
    </w:p>
    <w:p w14:paraId="1F5811D8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requirements.txt</w:t>
      </w:r>
    </w:p>
    <w:p w14:paraId="10B13F3F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README.md</w:t>
      </w:r>
    </w:p>
    <w:p w14:paraId="7AD41B11" w14:textId="77777777" w:rsidR="00D5356D" w:rsidRDefault="00D5356D" w:rsidP="00D5356D">
      <w:pPr>
        <w:spacing w:after="0"/>
      </w:pPr>
    </w:p>
    <w:p w14:paraId="361F4A72" w14:textId="77777777" w:rsidR="00D5356D" w:rsidRDefault="00D5356D" w:rsidP="00D5356D">
      <w:pPr>
        <w:spacing w:after="0"/>
      </w:pPr>
      <w:r>
        <w:t># Optionally:</w:t>
      </w:r>
    </w:p>
    <w:p w14:paraId="6977C736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start_scheduler.bat</w:t>
      </w:r>
    </w:p>
    <w:p w14:paraId="33224D9E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tests/</w:t>
      </w:r>
    </w:p>
    <w:p w14:paraId="4608688F" w14:textId="77777777" w:rsidR="00D5356D" w:rsidRDefault="00D5356D" w:rsidP="00D5356D">
      <w:pPr>
        <w:spacing w:after="0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test_filters.py</w:t>
      </w:r>
    </w:p>
    <w:p w14:paraId="6DB5447C" w14:textId="4BA01EB3" w:rsidR="00D5356D" w:rsidRDefault="00D5356D" w:rsidP="00D5356D">
      <w:pPr>
        <w:spacing w:after="0"/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test_exporter.py</w:t>
      </w:r>
    </w:p>
    <w:p w14:paraId="23DFFF59" w14:textId="4A2C7C23" w:rsidR="00D5356D" w:rsidRDefault="00D5356D" w:rsidP="00D5356D">
      <w:pPr>
        <w:spacing w:after="0"/>
      </w:pPr>
      <w:r>
        <w:t>Etc.</w:t>
      </w:r>
    </w:p>
    <w:sectPr w:rsidR="00D5356D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CF0EE" w14:textId="77777777" w:rsidR="00051285" w:rsidRDefault="00051285" w:rsidP="008D71B5">
      <w:pPr>
        <w:spacing w:after="0" w:line="240" w:lineRule="auto"/>
      </w:pPr>
      <w:r>
        <w:separator/>
      </w:r>
    </w:p>
  </w:endnote>
  <w:endnote w:type="continuationSeparator" w:id="0">
    <w:p w14:paraId="7108DC7F" w14:textId="77777777" w:rsidR="00051285" w:rsidRDefault="00051285" w:rsidP="008D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B36D0" w14:textId="77777777" w:rsidR="00051285" w:rsidRDefault="00051285" w:rsidP="008D71B5">
      <w:pPr>
        <w:spacing w:after="0" w:line="240" w:lineRule="auto"/>
      </w:pPr>
      <w:r>
        <w:separator/>
      </w:r>
    </w:p>
  </w:footnote>
  <w:footnote w:type="continuationSeparator" w:id="0">
    <w:p w14:paraId="60D01796" w14:textId="77777777" w:rsidR="00051285" w:rsidRDefault="00051285" w:rsidP="008D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5699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B9BB57" w14:textId="68EA31A4" w:rsidR="008D71B5" w:rsidRDefault="008D71B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9840C2" w14:textId="77777777" w:rsidR="008D71B5" w:rsidRDefault="008D71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5546328">
    <w:abstractNumId w:val="8"/>
  </w:num>
  <w:num w:numId="2" w16cid:durableId="844243922">
    <w:abstractNumId w:val="6"/>
  </w:num>
  <w:num w:numId="3" w16cid:durableId="1988703053">
    <w:abstractNumId w:val="5"/>
  </w:num>
  <w:num w:numId="4" w16cid:durableId="1561986867">
    <w:abstractNumId w:val="4"/>
  </w:num>
  <w:num w:numId="5" w16cid:durableId="939607741">
    <w:abstractNumId w:val="7"/>
  </w:num>
  <w:num w:numId="6" w16cid:durableId="1104224550">
    <w:abstractNumId w:val="3"/>
  </w:num>
  <w:num w:numId="7" w16cid:durableId="1739131253">
    <w:abstractNumId w:val="2"/>
  </w:num>
  <w:num w:numId="8" w16cid:durableId="1374311375">
    <w:abstractNumId w:val="1"/>
  </w:num>
  <w:num w:numId="9" w16cid:durableId="200789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285"/>
    <w:rsid w:val="0006063C"/>
    <w:rsid w:val="0015074B"/>
    <w:rsid w:val="002573B0"/>
    <w:rsid w:val="0029639D"/>
    <w:rsid w:val="00326F90"/>
    <w:rsid w:val="00773364"/>
    <w:rsid w:val="008D71B5"/>
    <w:rsid w:val="00AA1D8D"/>
    <w:rsid w:val="00B47730"/>
    <w:rsid w:val="00C26735"/>
    <w:rsid w:val="00CA3834"/>
    <w:rsid w:val="00CB0664"/>
    <w:rsid w:val="00D535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D0E31"/>
  <w14:defaultImageDpi w14:val="300"/>
  <w15:docId w15:val="{1E530B6A-7471-4485-8D63-3EEE807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nikolai panov</cp:lastModifiedBy>
  <cp:revision>2</cp:revision>
  <dcterms:created xsi:type="dcterms:W3CDTF">2013-12-23T23:15:00Z</dcterms:created>
  <dcterms:modified xsi:type="dcterms:W3CDTF">2025-07-18T16:43:00Z</dcterms:modified>
  <cp:category/>
</cp:coreProperties>
</file>